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43"/>
      </w:tblGrid>
      <w:tr w:rsidR="006A02A9">
        <w:trPr>
          <w:jc w:val="center"/>
        </w:trPr>
        <w:tc>
          <w:tcPr>
            <w:tcW w:w="9576" w:type="dxa"/>
          </w:tcPr>
          <w:p w:rsidR="006A02A9" w:rsidRPr="004C509C" w:rsidRDefault="004C509C" w:rsidP="004C509C">
            <w:pPr>
              <w:pStyle w:val="HeaderFirstPage"/>
              <w:pBdr>
                <w:bottom w:val="none" w:sz="0" w:space="0" w:color="auto"/>
              </w:pBdr>
              <w:jc w:val="center"/>
              <w:rPr>
                <w:rFonts w:ascii="Arial Rounded MT Bold" w:hAnsi="Arial Rounded MT Bold"/>
                <w:b/>
                <w:color w:val="auto"/>
                <w:sz w:val="48"/>
                <w:szCs w:val="48"/>
                <w:u w:val="single"/>
              </w:rPr>
            </w:pPr>
            <w:r w:rsidRPr="004C509C">
              <w:rPr>
                <w:rFonts w:ascii="Arial Rounded MT Bold" w:hAnsi="Arial Rounded MT Bold"/>
                <w:b/>
                <w:color w:val="auto"/>
                <w:sz w:val="48"/>
                <w:szCs w:val="48"/>
                <w:u w:val="single"/>
              </w:rPr>
              <w:t>CURRICULUM VITAE</w:t>
            </w:r>
          </w:p>
        </w:tc>
      </w:tr>
    </w:tbl>
    <w:sdt>
      <w:sdtPr>
        <w:alias w:val="Resume Name"/>
        <w:tag w:val="Resume Name"/>
        <w:id w:val="703981219"/>
        <w:placeholder>
          <w:docPart w:val="64977235955146798E3C93399445F7B3"/>
        </w:placeholder>
        <w:docPartList>
          <w:docPartGallery w:val="Quick Parts"/>
          <w:docPartCategory w:val=" Resume Name"/>
        </w:docPartList>
      </w:sdtPr>
      <w:sdtContent>
        <w:p w:rsidR="006A02A9" w:rsidRDefault="006A02A9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48"/>
            <w:gridCol w:w="9047"/>
          </w:tblGrid>
          <w:tr w:rsidR="006A02A9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6A02A9" w:rsidRDefault="006A02A9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6A02A9" w:rsidRDefault="00F75D50">
                <w:pPr>
                  <w:pStyle w:val="PersonalName"/>
                </w:pPr>
                <w:r>
                  <w:rPr>
                    <w:color w:val="9FB8CD" w:themeColor="accent2"/>
                    <w:spacing w:val="10"/>
                    <w:lang w:eastAsia="en-US"/>
                  </w:rPr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-221118</wp:posOffset>
                      </wp:positionH>
                      <wp:positionV relativeFrom="paragraph">
                        <wp:posOffset>-213581</wp:posOffset>
                      </wp:positionV>
                      <wp:extent cx="998717" cy="1521767"/>
                      <wp:effectExtent l="19050" t="0" r="0" b="0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 l="70353" t="42165" r="18589" b="279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054" cy="1523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44591B"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F022E770377E48A6B4EE8CB23CF00C0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F5761">
                      <w:t>Ade Sugiharto</w:t>
                    </w:r>
                  </w:sdtContent>
                </w:sdt>
              </w:p>
              <w:p w:rsidR="006A02A9" w:rsidRDefault="002A493C">
                <w:pPr>
                  <w:pStyle w:val="AddressText"/>
                </w:pPr>
                <w:r>
                  <w:t>Jl. Penggalang No.24 RT.009/</w:t>
                </w:r>
                <w:r w:rsidR="00FF5761">
                  <w:t>03 Kel. Palmeriam Kec. Matraman Jaktim 13140</w:t>
                </w:r>
              </w:p>
              <w:p w:rsidR="006A02A9" w:rsidRDefault="0044591B">
                <w:pPr>
                  <w:pStyle w:val="AddressText"/>
                </w:pPr>
                <w:r>
                  <w:t xml:space="preserve">Phone: </w:t>
                </w:r>
                <w:r w:rsidR="00E219D2">
                  <w:t>085718555327</w:t>
                </w:r>
              </w:p>
              <w:p w:rsidR="006A02A9" w:rsidRDefault="0044591B">
                <w:pPr>
                  <w:pStyle w:val="AddressText"/>
                </w:pPr>
                <w:r>
                  <w:t xml:space="preserve">E-mail: </w:t>
                </w:r>
                <w:r w:rsidR="00E219D2">
                  <w:t>adesugiharto27@gmail.com</w:t>
                </w:r>
              </w:p>
              <w:p w:rsidR="006A02A9" w:rsidRDefault="006A02A9" w:rsidP="00E219D2">
                <w:pPr>
                  <w:pStyle w:val="AddressText"/>
                  <w:rPr>
                    <w:sz w:val="24"/>
                  </w:rPr>
                </w:pPr>
              </w:p>
            </w:tc>
          </w:tr>
        </w:tbl>
        <w:p w:rsidR="006A02A9" w:rsidRDefault="009D4460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30"/>
      </w:tblGrid>
      <w:tr w:rsidR="006A02A9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6A02A9" w:rsidRDefault="006A02A9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6A02A9" w:rsidRDefault="0044591B">
            <w:pPr>
              <w:pStyle w:val="Section"/>
            </w:pPr>
            <w:r>
              <w:t>Objectives</w:t>
            </w:r>
          </w:p>
          <w:p w:rsidR="006A02A9" w:rsidRDefault="00E06979">
            <w:pPr>
              <w:pStyle w:val="SubsectionText"/>
            </w:pPr>
            <w:r>
              <w:t>Job Application</w:t>
            </w:r>
          </w:p>
          <w:p w:rsidR="006A02A9" w:rsidRPr="00CC78C6" w:rsidRDefault="0044591B">
            <w:pPr>
              <w:pStyle w:val="Section"/>
              <w:rPr>
                <w:u w:val="single"/>
              </w:rPr>
            </w:pPr>
            <w:r w:rsidRPr="00CC78C6">
              <w:rPr>
                <w:u w:val="single"/>
              </w:rPr>
              <w:t>Education</w:t>
            </w:r>
          </w:p>
          <w:p w:rsidR="006A02A9" w:rsidRDefault="00E06979">
            <w:pPr>
              <w:pStyle w:val="Subsection"/>
            </w:pPr>
            <w:r>
              <w:t>Diploma 3</w:t>
            </w:r>
            <w:r w:rsidR="0044591B">
              <w:t xml:space="preserve"> </w:t>
            </w:r>
            <w:r w:rsidR="005B1D1C">
              <w:t xml:space="preserve">Manajemen Informatika Politeknik LP3I </w:t>
            </w:r>
            <w:r w:rsidR="00F30727">
              <w:t xml:space="preserve">Jakarta </w:t>
            </w:r>
            <w:r w:rsidR="0044591B">
              <w:rPr>
                <w:rStyle w:val="SubsectionDateChar"/>
              </w:rPr>
              <w:t>(</w:t>
            </w:r>
            <w:r w:rsidR="00897F22">
              <w:rPr>
                <w:b w:val="0"/>
              </w:rPr>
              <w:t>October 16, 2006</w:t>
            </w:r>
            <w:r w:rsidR="0044591B">
              <w:rPr>
                <w:rStyle w:val="SubsectionDateChar"/>
              </w:rPr>
              <w:t>)</w:t>
            </w:r>
          </w:p>
          <w:p w:rsidR="006A02A9" w:rsidRDefault="0073179F">
            <w:pPr>
              <w:pStyle w:val="ListBullet"/>
              <w:numPr>
                <w:ilvl w:val="0"/>
                <w:numId w:val="1"/>
              </w:numPr>
            </w:pPr>
            <w:r>
              <w:t>TOEFL in 2004 (score : 460)</w:t>
            </w:r>
          </w:p>
          <w:p w:rsidR="0073179F" w:rsidRDefault="0073179F">
            <w:pPr>
              <w:pStyle w:val="ListBullet"/>
              <w:numPr>
                <w:ilvl w:val="0"/>
                <w:numId w:val="1"/>
              </w:numPr>
            </w:pPr>
            <w:r>
              <w:t>TOEIC in 2004 (score : 610)</w:t>
            </w:r>
          </w:p>
          <w:p w:rsidR="006A02A9" w:rsidRDefault="006A02A9">
            <w:pPr>
              <w:pStyle w:val="ListBullet"/>
              <w:numPr>
                <w:ilvl w:val="0"/>
                <w:numId w:val="0"/>
              </w:numPr>
            </w:pPr>
          </w:p>
          <w:p w:rsidR="006A02A9" w:rsidRPr="00CC78C6" w:rsidRDefault="0044591B">
            <w:pPr>
              <w:pStyle w:val="Section"/>
              <w:rPr>
                <w:u w:val="single"/>
              </w:rPr>
            </w:pPr>
            <w:r w:rsidRPr="00CC78C6">
              <w:rPr>
                <w:u w:val="single"/>
              </w:rPr>
              <w:t>Experience</w:t>
            </w:r>
          </w:p>
          <w:p w:rsidR="006A02A9" w:rsidRPr="00B574CB" w:rsidRDefault="002C52CB">
            <w:pPr>
              <w:pStyle w:val="SubsectionDate"/>
              <w:rPr>
                <w:sz w:val="20"/>
              </w:rPr>
            </w:pPr>
            <w:r w:rsidRPr="00B574CB">
              <w:rPr>
                <w:rStyle w:val="SubsectionChar"/>
                <w:sz w:val="20"/>
              </w:rPr>
              <w:t>Import Tax Payment Processor Staff</w:t>
            </w:r>
            <w:r w:rsidR="0044591B" w:rsidRPr="00B574CB">
              <w:rPr>
                <w:sz w:val="20"/>
              </w:rPr>
              <w:t xml:space="preserve"> (</w:t>
            </w:r>
            <w:r w:rsidRPr="00B574CB">
              <w:rPr>
                <w:sz w:val="20"/>
              </w:rPr>
              <w:t>may 7, 2010</w:t>
            </w:r>
            <w:r w:rsidR="0044591B" w:rsidRPr="00B574CB">
              <w:rPr>
                <w:sz w:val="20"/>
              </w:rPr>
              <w:t xml:space="preserve"> – </w:t>
            </w:r>
            <w:r w:rsidRPr="00B574CB">
              <w:rPr>
                <w:sz w:val="20"/>
              </w:rPr>
              <w:t>dec 15, 2013</w:t>
            </w:r>
            <w:r w:rsidR="0044591B" w:rsidRPr="00B574CB">
              <w:rPr>
                <w:sz w:val="20"/>
              </w:rPr>
              <w:t>)</w:t>
            </w:r>
          </w:p>
          <w:p w:rsidR="006A02A9" w:rsidRDefault="002C52CB">
            <w:pPr>
              <w:pStyle w:val="SubsectionDate"/>
            </w:pPr>
            <w:r>
              <w:t>Citibank</w:t>
            </w:r>
            <w:r w:rsidR="0044591B">
              <w:t xml:space="preserve"> (</w:t>
            </w:r>
            <w:r>
              <w:t>Plaza Bapindo, Jl Jend Sudirman, Jakarta</w:t>
            </w:r>
            <w:r w:rsidR="0044591B">
              <w:t>)</w:t>
            </w:r>
          </w:p>
          <w:p w:rsidR="006A02A9" w:rsidRDefault="008C3D43">
            <w:pPr>
              <w:pStyle w:val="SubsectionText"/>
            </w:pPr>
            <w:r>
              <w:t>Input tax data from customer, prepare the tax document for customer, prepare bukti potong tax customer</w:t>
            </w:r>
          </w:p>
          <w:p w:rsidR="00B574CB" w:rsidRPr="00B574CB" w:rsidRDefault="00B574CB" w:rsidP="00B574CB">
            <w:pPr>
              <w:rPr>
                <w:rFonts w:asciiTheme="majorHAnsi" w:hAnsiTheme="majorHAnsi"/>
                <w:color w:val="8A8A9D" w:themeColor="text2" w:themeTint="99"/>
              </w:rPr>
            </w:pPr>
            <w:r w:rsidRPr="009849C7">
              <w:rPr>
                <w:rStyle w:val="SubsectionChar"/>
                <w:sz w:val="20"/>
              </w:rPr>
              <w:t>Transaction Service Representative</w:t>
            </w:r>
            <w:r>
              <w:rPr>
                <w:rFonts w:asciiTheme="majorHAnsi" w:hAnsiTheme="majorHAnsi"/>
                <w:color w:val="8A8A9D" w:themeColor="text2" w:themeTint="99"/>
              </w:rPr>
              <w:t xml:space="preserve"> (dec 16</w:t>
            </w:r>
            <w:r w:rsidRPr="00B574CB">
              <w:rPr>
                <w:rFonts w:asciiTheme="majorHAnsi" w:hAnsiTheme="majorHAnsi"/>
                <w:color w:val="8A8A9D" w:themeColor="text2" w:themeTint="99"/>
              </w:rPr>
              <w:t>, 201</w:t>
            </w:r>
            <w:r>
              <w:rPr>
                <w:rFonts w:asciiTheme="majorHAnsi" w:hAnsiTheme="majorHAnsi"/>
                <w:color w:val="8A8A9D" w:themeColor="text2" w:themeTint="99"/>
              </w:rPr>
              <w:t>3</w:t>
            </w:r>
            <w:r w:rsidRPr="00B574CB">
              <w:rPr>
                <w:rFonts w:asciiTheme="majorHAnsi" w:hAnsiTheme="majorHAnsi"/>
                <w:color w:val="8A8A9D" w:themeColor="text2" w:themeTint="99"/>
              </w:rPr>
              <w:t xml:space="preserve"> – </w:t>
            </w:r>
            <w:r>
              <w:rPr>
                <w:rFonts w:asciiTheme="majorHAnsi" w:hAnsiTheme="majorHAnsi"/>
                <w:color w:val="8A8A9D" w:themeColor="text2" w:themeTint="99"/>
              </w:rPr>
              <w:t>nov</w:t>
            </w:r>
            <w:r w:rsidRPr="00B574CB">
              <w:rPr>
                <w:rFonts w:asciiTheme="majorHAnsi" w:hAnsiTheme="majorHAnsi"/>
                <w:color w:val="8A8A9D" w:themeColor="text2" w:themeTint="99"/>
              </w:rPr>
              <w:t xml:space="preserve"> 1</w:t>
            </w:r>
            <w:r>
              <w:rPr>
                <w:rFonts w:asciiTheme="majorHAnsi" w:hAnsiTheme="majorHAnsi"/>
                <w:color w:val="8A8A9D" w:themeColor="text2" w:themeTint="99"/>
              </w:rPr>
              <w:t>8</w:t>
            </w:r>
            <w:r w:rsidRPr="00B574CB">
              <w:rPr>
                <w:rFonts w:asciiTheme="majorHAnsi" w:hAnsiTheme="majorHAnsi"/>
                <w:color w:val="8A8A9D" w:themeColor="text2" w:themeTint="99"/>
              </w:rPr>
              <w:t>, 20</w:t>
            </w:r>
            <w:r>
              <w:rPr>
                <w:rFonts w:asciiTheme="majorHAnsi" w:hAnsiTheme="majorHAnsi"/>
                <w:color w:val="8A8A9D" w:themeColor="text2" w:themeTint="99"/>
              </w:rPr>
              <w:t>20</w:t>
            </w:r>
            <w:r w:rsidRPr="00B574CB">
              <w:rPr>
                <w:rFonts w:asciiTheme="majorHAnsi" w:hAnsiTheme="majorHAnsi"/>
                <w:color w:val="8A8A9D" w:themeColor="text2" w:themeTint="99"/>
              </w:rPr>
              <w:t>)</w:t>
            </w:r>
          </w:p>
          <w:p w:rsidR="006A02A9" w:rsidRPr="00B574CB" w:rsidRDefault="00B574CB" w:rsidP="00B574CB">
            <w:pPr>
              <w:rPr>
                <w:rFonts w:asciiTheme="majorHAnsi" w:hAnsiTheme="majorHAnsi"/>
                <w:color w:val="727CA3" w:themeColor="accent1"/>
                <w:sz w:val="18"/>
                <w:szCs w:val="18"/>
              </w:rPr>
            </w:pPr>
            <w:r w:rsidRPr="00B574CB">
              <w:rPr>
                <w:rFonts w:asciiTheme="majorHAnsi" w:hAnsiTheme="majorHAnsi"/>
                <w:color w:val="727CA3" w:themeColor="accent1"/>
                <w:sz w:val="18"/>
                <w:szCs w:val="18"/>
              </w:rPr>
              <w:t>Citibank (</w:t>
            </w:r>
            <w:r>
              <w:rPr>
                <w:rFonts w:asciiTheme="majorHAnsi" w:hAnsiTheme="majorHAnsi"/>
                <w:color w:val="727CA3" w:themeColor="accent1"/>
                <w:sz w:val="18"/>
                <w:szCs w:val="18"/>
              </w:rPr>
              <w:t>South Quarter</w:t>
            </w:r>
            <w:r w:rsidRPr="00B574CB">
              <w:rPr>
                <w:rFonts w:asciiTheme="majorHAnsi" w:hAnsiTheme="majorHAnsi"/>
                <w:color w:val="727CA3" w:themeColor="accent1"/>
                <w:sz w:val="18"/>
                <w:szCs w:val="18"/>
              </w:rPr>
              <w:t xml:space="preserve">, Jl </w:t>
            </w:r>
            <w:r>
              <w:rPr>
                <w:rFonts w:asciiTheme="majorHAnsi" w:hAnsiTheme="majorHAnsi"/>
                <w:color w:val="727CA3" w:themeColor="accent1"/>
                <w:sz w:val="18"/>
                <w:szCs w:val="18"/>
              </w:rPr>
              <w:t>RA Kartini cilandak</w:t>
            </w:r>
            <w:r w:rsidRPr="00B574CB">
              <w:rPr>
                <w:rFonts w:asciiTheme="majorHAnsi" w:hAnsiTheme="majorHAnsi"/>
                <w:color w:val="727CA3" w:themeColor="accent1"/>
                <w:sz w:val="18"/>
                <w:szCs w:val="18"/>
              </w:rPr>
              <w:t>, Jakarta)</w:t>
            </w:r>
          </w:p>
          <w:p w:rsidR="00B574CB" w:rsidRDefault="00B574CB"/>
          <w:p w:rsidR="00B574CB" w:rsidRDefault="009849C7">
            <w:r>
              <w:t xml:space="preserve">Input </w:t>
            </w:r>
            <w:r w:rsidR="00CC78C6">
              <w:t xml:space="preserve">incoming </w:t>
            </w:r>
            <w:r>
              <w:t>transfer data from customer</w:t>
            </w:r>
            <w:r w:rsidR="00CC78C6">
              <w:t xml:space="preserve">, </w:t>
            </w:r>
            <w:r w:rsidR="002F2172">
              <w:t>repair outgoing data transfer to other banks</w:t>
            </w:r>
            <w:r w:rsidR="00F20AA8">
              <w:t>, do balancing data from central bank (BI)</w:t>
            </w:r>
          </w:p>
          <w:p w:rsidR="00B574CB" w:rsidRDefault="00B574CB"/>
          <w:p w:rsidR="006A02A9" w:rsidRPr="00CC78C6" w:rsidRDefault="0044591B">
            <w:pPr>
              <w:pStyle w:val="Section"/>
              <w:rPr>
                <w:u w:val="single"/>
              </w:rPr>
            </w:pPr>
            <w:r w:rsidRPr="00CC78C6">
              <w:rPr>
                <w:u w:val="single"/>
              </w:rPr>
              <w:t>Skills</w:t>
            </w:r>
          </w:p>
          <w:p w:rsidR="006A02A9" w:rsidRDefault="00D933C3">
            <w:pPr>
              <w:pStyle w:val="ListBullet"/>
              <w:numPr>
                <w:ilvl w:val="0"/>
                <w:numId w:val="1"/>
              </w:numPr>
            </w:pPr>
            <w:r>
              <w:t>Microsoft office</w:t>
            </w:r>
          </w:p>
          <w:p w:rsidR="00D933C3" w:rsidRDefault="00D933C3">
            <w:pPr>
              <w:pStyle w:val="ListBullet"/>
              <w:numPr>
                <w:ilvl w:val="0"/>
                <w:numId w:val="1"/>
              </w:numPr>
            </w:pPr>
            <w:r>
              <w:t>Internet</w:t>
            </w:r>
          </w:p>
          <w:p w:rsidR="00D933C3" w:rsidRDefault="00D933C3">
            <w:pPr>
              <w:pStyle w:val="ListBullet"/>
              <w:numPr>
                <w:ilvl w:val="0"/>
                <w:numId w:val="1"/>
              </w:numPr>
            </w:pPr>
            <w:r>
              <w:t>Setup PC, Printer, and other hardware</w:t>
            </w:r>
          </w:p>
          <w:p w:rsidR="004003E8" w:rsidRDefault="004003E8">
            <w:pPr>
              <w:pStyle w:val="ListBullet"/>
              <w:numPr>
                <w:ilvl w:val="0"/>
                <w:numId w:val="1"/>
              </w:numPr>
            </w:pPr>
            <w:r>
              <w:t>Windows Installation</w:t>
            </w:r>
          </w:p>
          <w:p w:rsidR="00DD60C4" w:rsidRDefault="00DD60C4">
            <w:pPr>
              <w:pStyle w:val="ListBullet"/>
              <w:numPr>
                <w:ilvl w:val="0"/>
                <w:numId w:val="1"/>
              </w:numPr>
            </w:pPr>
            <w:r>
              <w:t>10 finger typing</w:t>
            </w:r>
          </w:p>
          <w:p w:rsidR="006A02A9" w:rsidRDefault="006A02A9">
            <w:pPr>
              <w:pStyle w:val="ListBullet"/>
              <w:numPr>
                <w:ilvl w:val="0"/>
                <w:numId w:val="0"/>
              </w:num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43"/>
      </w:tblGrid>
      <w:tr w:rsidR="006A02A9">
        <w:trPr>
          <w:trHeight w:val="576"/>
          <w:jc w:val="center"/>
        </w:trPr>
        <w:tc>
          <w:tcPr>
            <w:tcW w:w="9576" w:type="dxa"/>
          </w:tcPr>
          <w:p w:rsidR="006A02A9" w:rsidRDefault="006A02A9"/>
        </w:tc>
      </w:tr>
    </w:tbl>
    <w:p w:rsidR="006A02A9" w:rsidRDefault="006A02A9"/>
    <w:sectPr w:rsidR="006A02A9" w:rsidSect="0069264C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F65" w:rsidRDefault="00FF6F65">
      <w:pPr>
        <w:spacing w:after="0" w:line="240" w:lineRule="auto"/>
      </w:pPr>
      <w:r>
        <w:separator/>
      </w:r>
    </w:p>
  </w:endnote>
  <w:endnote w:type="continuationSeparator" w:id="1">
    <w:p w:rsidR="00FF6F65" w:rsidRDefault="00FF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2A9" w:rsidRDefault="0044591B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F75D50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C36554FE372C45A4B1F89519F47A5C09"/>
        </w:placeholder>
        <w:showingPlcHdr/>
        <w:text/>
      </w:sdtPr>
      <w:sdtContent>
        <w:r>
          <w:t>[Type your phone number]</w:t>
        </w:r>
      </w:sdtContent>
    </w:sdt>
  </w:p>
  <w:p w:rsidR="006A02A9" w:rsidRDefault="006A02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2A9" w:rsidRDefault="0044591B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FCC37A8A35D04607A02D88D86B5A8BA2"/>
        </w:placeholder>
        <w:temporary/>
        <w:showingPlcHdr/>
        <w:text/>
      </w:sdtPr>
      <w:sdtContent>
        <w:r>
          <w:t>[Type your e-mail address]</w:t>
        </w:r>
      </w:sdtContent>
    </w:sdt>
  </w:p>
  <w:p w:rsidR="006A02A9" w:rsidRDefault="006A02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F65" w:rsidRDefault="00FF6F65">
      <w:pPr>
        <w:spacing w:after="0" w:line="240" w:lineRule="auto"/>
      </w:pPr>
      <w:r>
        <w:separator/>
      </w:r>
    </w:p>
  </w:footnote>
  <w:footnote w:type="continuationSeparator" w:id="1">
    <w:p w:rsidR="00FF6F65" w:rsidRDefault="00FF6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2A9" w:rsidRDefault="0044591B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FF35261D91B64E1B8EBA15D87650D22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FF5761">
          <w:t>Ade Sugiharto</w:t>
        </w:r>
      </w:sdtContent>
    </w:sdt>
  </w:p>
  <w:p w:rsidR="006A02A9" w:rsidRDefault="006A02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2A9" w:rsidRDefault="0044591B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2C5A51D9C45A49FDBB71D4FBC0AE827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FF5761">
          <w:t>Ade Sugiharto</w:t>
        </w:r>
      </w:sdtContent>
    </w:sdt>
  </w:p>
  <w:p w:rsidR="006A02A9" w:rsidRDefault="006A02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E219D2"/>
    <w:rsid w:val="000D6B07"/>
    <w:rsid w:val="002A493C"/>
    <w:rsid w:val="002C52CB"/>
    <w:rsid w:val="002F2172"/>
    <w:rsid w:val="004003E8"/>
    <w:rsid w:val="0044591B"/>
    <w:rsid w:val="004C509C"/>
    <w:rsid w:val="005B1D1C"/>
    <w:rsid w:val="0069264C"/>
    <w:rsid w:val="006A02A9"/>
    <w:rsid w:val="0073179F"/>
    <w:rsid w:val="007E12BD"/>
    <w:rsid w:val="00897F22"/>
    <w:rsid w:val="008C3D43"/>
    <w:rsid w:val="009849C7"/>
    <w:rsid w:val="009D4460"/>
    <w:rsid w:val="00B30BEF"/>
    <w:rsid w:val="00B574CB"/>
    <w:rsid w:val="00CC78C6"/>
    <w:rsid w:val="00CE4352"/>
    <w:rsid w:val="00D933C3"/>
    <w:rsid w:val="00DD60C4"/>
    <w:rsid w:val="00E06979"/>
    <w:rsid w:val="00E219D2"/>
    <w:rsid w:val="00F20AA8"/>
    <w:rsid w:val="00F30727"/>
    <w:rsid w:val="00F75D50"/>
    <w:rsid w:val="00FF5761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A9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6A02A9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2A9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A9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A9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A9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A9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A9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A9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A9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A02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6A02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0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2A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A0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2A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2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2A9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6A02A9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6A02A9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6A02A9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6A02A9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6A02A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2A9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6A02A9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6A02A9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02A9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A02A9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6A02A9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6A02A9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6A02A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6A02A9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A9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A9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A9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A9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A9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A9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A9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6A02A9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A02A9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A9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6A02A9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6A02A9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6A02A9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6A02A9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6A02A9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6A02A9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6A02A9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6A02A9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6A02A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A02A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A02A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A02A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A02A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A02A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A02A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A02A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6A02A9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A02A9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A02A9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6A02A9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A02A9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6A02A9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6A02A9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6A02A9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6A02A9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6A02A9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6A02A9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6A02A9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6A02A9"/>
  </w:style>
  <w:style w:type="paragraph" w:customStyle="1" w:styleId="FooterFirstPage">
    <w:name w:val="Footer First Page"/>
    <w:basedOn w:val="Footer"/>
    <w:uiPriority w:val="34"/>
    <w:rsid w:val="006A02A9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6A02A9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6A02A9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6A02A9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6A02A9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6A02A9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6A02A9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6A02A9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977235955146798E3C93399445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67C45-A7CA-48C0-8889-BE4B6E9728D4}"/>
      </w:docPartPr>
      <w:docPartBody>
        <w:p w:rsidR="00E54606" w:rsidRDefault="0057274B">
          <w:pPr>
            <w:pStyle w:val="64977235955146798E3C93399445F7B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022E770377E48A6B4EE8CB23CF00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C2702-2EE1-4260-954D-774D0DA789AE}"/>
      </w:docPartPr>
      <w:docPartBody>
        <w:p w:rsidR="00E54606" w:rsidRDefault="0057274B">
          <w:pPr>
            <w:pStyle w:val="F022E770377E48A6B4EE8CB23CF00C04"/>
          </w:pPr>
          <w:r>
            <w:t>[Type your name]</w:t>
          </w:r>
        </w:p>
      </w:docPartBody>
    </w:docPart>
    <w:docPart>
      <w:docPartPr>
        <w:name w:val="FF35261D91B64E1B8EBA15D87650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404CB-903D-4630-9913-E8642B13B31A}"/>
      </w:docPartPr>
      <w:docPartBody>
        <w:p w:rsidR="00E54606" w:rsidRDefault="0057274B">
          <w:pPr>
            <w:pStyle w:val="FF35261D91B64E1B8EBA15D87650D225"/>
          </w:pPr>
          <w:r>
            <w:t>[Type the author name]</w:t>
          </w:r>
        </w:p>
      </w:docPartBody>
    </w:docPart>
    <w:docPart>
      <w:docPartPr>
        <w:name w:val="2C5A51D9C45A49FDBB71D4FBC0AE8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4D184-5086-456F-8438-9D2511D2C358}"/>
      </w:docPartPr>
      <w:docPartBody>
        <w:p w:rsidR="00E54606" w:rsidRDefault="0057274B">
          <w:pPr>
            <w:pStyle w:val="2C5A51D9C45A49FDBB71D4FBC0AE8278"/>
          </w:pPr>
          <w:r>
            <w:t>[Type the author name]</w:t>
          </w:r>
        </w:p>
      </w:docPartBody>
    </w:docPart>
    <w:docPart>
      <w:docPartPr>
        <w:name w:val="C36554FE372C45A4B1F89519F47A5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8CAC9-D71D-4D6F-9479-85F3077C51DA}"/>
      </w:docPartPr>
      <w:docPartBody>
        <w:p w:rsidR="00E54606" w:rsidRDefault="0057274B">
          <w:pPr>
            <w:pStyle w:val="C36554FE372C45A4B1F89519F47A5C09"/>
          </w:pPr>
          <w:r>
            <w:t>[Type your phone number]</w:t>
          </w:r>
        </w:p>
      </w:docPartBody>
    </w:docPart>
    <w:docPart>
      <w:docPartPr>
        <w:name w:val="FCC37A8A35D04607A02D88D86B5A8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ADA6F-393C-4BE9-8EF6-C560BDF03B02}"/>
      </w:docPartPr>
      <w:docPartBody>
        <w:p w:rsidR="00E54606" w:rsidRDefault="0057274B">
          <w:pPr>
            <w:pStyle w:val="FCC37A8A35D04607A02D88D86B5A8BA2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274B"/>
    <w:rsid w:val="002E51F8"/>
    <w:rsid w:val="0057274B"/>
    <w:rsid w:val="00E5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E54606"/>
    <w:rPr>
      <w:color w:val="808080"/>
    </w:rPr>
  </w:style>
  <w:style w:type="paragraph" w:customStyle="1" w:styleId="64977235955146798E3C93399445F7B3">
    <w:name w:val="64977235955146798E3C93399445F7B3"/>
    <w:rsid w:val="00E54606"/>
  </w:style>
  <w:style w:type="paragraph" w:customStyle="1" w:styleId="F022E770377E48A6B4EE8CB23CF00C04">
    <w:name w:val="F022E770377E48A6B4EE8CB23CF00C04"/>
    <w:rsid w:val="00E54606"/>
  </w:style>
  <w:style w:type="paragraph" w:customStyle="1" w:styleId="572E41B7CD774EC985EB760A1C710C92">
    <w:name w:val="572E41B7CD774EC985EB760A1C710C92"/>
    <w:rsid w:val="00E54606"/>
  </w:style>
  <w:style w:type="paragraph" w:customStyle="1" w:styleId="3EEAF12E067E453C9934A66FDBC19FF5">
    <w:name w:val="3EEAF12E067E453C9934A66FDBC19FF5"/>
    <w:rsid w:val="00E54606"/>
  </w:style>
  <w:style w:type="paragraph" w:customStyle="1" w:styleId="230CCE7B4E5F49138760C3F814B64780">
    <w:name w:val="230CCE7B4E5F49138760C3F814B64780"/>
    <w:rsid w:val="00E54606"/>
  </w:style>
  <w:style w:type="paragraph" w:customStyle="1" w:styleId="C7D236235E9D4FF5A2A5B66A597322EA">
    <w:name w:val="C7D236235E9D4FF5A2A5B66A597322EA"/>
    <w:rsid w:val="00E54606"/>
  </w:style>
  <w:style w:type="paragraph" w:customStyle="1" w:styleId="B6B931E6B76E492690338F902C35180D">
    <w:name w:val="B6B931E6B76E492690338F902C35180D"/>
    <w:rsid w:val="00E54606"/>
  </w:style>
  <w:style w:type="paragraph" w:customStyle="1" w:styleId="8634EFBBA7514C5DABEFA385FA0CB243">
    <w:name w:val="8634EFBBA7514C5DABEFA385FA0CB243"/>
    <w:rsid w:val="00E54606"/>
  </w:style>
  <w:style w:type="paragraph" w:customStyle="1" w:styleId="FF35261D91B64E1B8EBA15D87650D225">
    <w:name w:val="FF35261D91B64E1B8EBA15D87650D225"/>
    <w:rsid w:val="00E54606"/>
  </w:style>
  <w:style w:type="paragraph" w:customStyle="1" w:styleId="2C5A51D9C45A49FDBB71D4FBC0AE8278">
    <w:name w:val="2C5A51D9C45A49FDBB71D4FBC0AE8278"/>
    <w:rsid w:val="00E54606"/>
  </w:style>
  <w:style w:type="paragraph" w:customStyle="1" w:styleId="C36554FE372C45A4B1F89519F47A5C09">
    <w:name w:val="C36554FE372C45A4B1F89519F47A5C09"/>
    <w:rsid w:val="00E54606"/>
  </w:style>
  <w:style w:type="paragraph" w:customStyle="1" w:styleId="FCC37A8A35D04607A02D88D86B5A8BA2">
    <w:name w:val="FCC37A8A35D04607A02D88D86B5A8BA2"/>
    <w:rsid w:val="00E546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98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Sugiharto</dc:creator>
  <cp:lastModifiedBy>Budhi Santoso</cp:lastModifiedBy>
  <cp:revision>27</cp:revision>
  <dcterms:created xsi:type="dcterms:W3CDTF">2022-01-06T11:02:00Z</dcterms:created>
  <dcterms:modified xsi:type="dcterms:W3CDTF">2022-01-06T09:04:00Z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